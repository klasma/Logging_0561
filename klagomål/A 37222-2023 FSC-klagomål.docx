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37222-2023 i Åtvidabergs kommun</w:t>
      </w:r>
    </w:p>
    <w:p>
      <w:r>
        <w:t>Detta dokument behandlar höga naturvärden i avverkningsanmälan A 37222-2023 i Åtvidabergs kommun. Denna avverkningsanmälan inkom 2023-08-17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mindre hackspett (NT, §4), spillkråka (NT, §4), talltita (NT, §4) och bronshjon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7222-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6464943, E 562507 i SWEREF 99 TM.</w:t>
      </w:r>
    </w:p>
    <w:p>
      <w:pPr>
        <w:pStyle w:val="Heading1"/>
      </w:pPr>
      <w:r>
        <w:t>Fridlysta arter</w:t>
      </w:r>
    </w:p>
    <w:p>
      <w:r>
        <w:t>Följande fridlysta arter har sina livsmiljöer och växtplatser i den avverkningsanmälda skogen: knärot (VU, §8),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37222-2023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6464943, E 562507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