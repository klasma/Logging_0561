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53088-2021 i Åtvidabergs kommun</w:t>
      </w:r>
    </w:p>
    <w:p>
      <w:r>
        <w:t>Detta dokument behandlar höga naturvärden i avverkningsanmälan A 53088-2021 i Åtvidabergs kommun. Denna avverkningsanmälan inkom 2021-09-28 20:37:30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53088-2021 karta.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6453362, E 564057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593766"/>
            <wp:docPr id="2" name="Picture 2"/>
            <wp:cNvGraphicFramePr>
              <a:graphicFrameLocks noChangeAspect="1"/>
            </wp:cNvGraphicFramePr>
            <a:graphic>
              <a:graphicData uri="http://schemas.openxmlformats.org/drawingml/2006/picture">
                <pic:pic>
                  <pic:nvPicPr>
                    <pic:cNvPr id="0" name="A 53088-2021 karta knärot.png"/>
                    <pic:cNvPicPr/>
                  </pic:nvPicPr>
                  <pic:blipFill>
                    <a:blip r:embed="rId17"/>
                    <a:stretch>
                      <a:fillRect/>
                    </a:stretch>
                  </pic:blipFill>
                  <pic:spPr>
                    <a:xfrm>
                      <a:off x="0" y="0"/>
                      <a:ext cx="5486400" cy="45937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6453362, E 564057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