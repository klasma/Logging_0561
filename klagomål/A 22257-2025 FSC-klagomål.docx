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22257-2025 i Åtvidabergs kommun</w:t>
      </w:r>
    </w:p>
    <w:p>
      <w:r>
        <w:t>Detta dokument behandlar höga naturvärden i avverkningsanmälan A 22257-2025 i Åtvidabergs kommun. Denna avverkningsanmälan inkom 2025-05-08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kolflarnlav (NT), spillkråka (NT, §4), tallticka (NT), ullticka (NT), vedskivlav (NT), björksplintborre (S), blompraktbagge (S), flagellkvastmossa (S), mindre märgborre (S), stubbspretmossa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1649"/>
            <wp:docPr id="1" name="Picture 1"/>
            <wp:cNvGraphicFramePr>
              <a:graphicFrameLocks noChangeAspect="1"/>
            </wp:cNvGraphicFramePr>
            <a:graphic>
              <a:graphicData uri="http://schemas.openxmlformats.org/drawingml/2006/picture">
                <pic:pic>
                  <pic:nvPicPr>
                    <pic:cNvPr id="0" name="A 22257-2025 karta.png"/>
                    <pic:cNvPicPr/>
                  </pic:nvPicPr>
                  <pic:blipFill>
                    <a:blip r:embed="rId16"/>
                    <a:stretch>
                      <a:fillRect/>
                    </a:stretch>
                  </pic:blipFill>
                  <pic:spPr>
                    <a:xfrm>
                      <a:off x="0" y="0"/>
                      <a:ext cx="5486400" cy="6881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6461096, E 557815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9123099"/>
            <wp:docPr id="2" name="Picture 2"/>
            <wp:cNvGraphicFramePr>
              <a:graphicFrameLocks noChangeAspect="1"/>
            </wp:cNvGraphicFramePr>
            <a:graphic>
              <a:graphicData uri="http://schemas.openxmlformats.org/drawingml/2006/picture">
                <pic:pic>
                  <pic:nvPicPr>
                    <pic:cNvPr id="0" name="A 22257-2025 karta knärot.png"/>
                    <pic:cNvPicPr/>
                  </pic:nvPicPr>
                  <pic:blipFill>
                    <a:blip r:embed="rId17"/>
                    <a:stretch>
                      <a:fillRect/>
                    </a:stretch>
                  </pic:blipFill>
                  <pic:spPr>
                    <a:xfrm>
                      <a:off x="0" y="0"/>
                      <a:ext cx="5486400" cy="91230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6461096, E 557815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