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34703-2025 i Åtvidabergs kommun</w:t>
      </w:r>
    </w:p>
    <w:p>
      <w:r>
        <w:t>Detta dokument behandlar höga naturvärden i avverkningsanmälan A 34703-2025 i Åtvidabergs kommun. Denna avverkningsanmälan inkom 2025-07-10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motaggsvamp (NT), spillkråka (NT, §4), tallticka (NT), talltita (NT, §4), ullticka (NT), vedskivlav (NT), bronshjon (S), kornknutmossa (S), vedticka (S), gröngöling (§4) och sparvuggla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34703-2025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6453720, E 562586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4.21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4703-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6453720, E 562586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