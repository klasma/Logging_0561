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42463-2024 i Åtvidabergs kommun</w:t>
      </w:r>
    </w:p>
    <w:p>
      <w:r>
        <w:t>Detta dokument behandlar höga naturvärden i avverkningsanmälan A 42463-2024 i Åtvidabergs kommun. Denna avverkningsanmälan inkom 2024-09-30 11:24:02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246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6446612, E 577679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