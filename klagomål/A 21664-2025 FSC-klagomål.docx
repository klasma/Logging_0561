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21664-2025 i Åtvidabergs kommun</w:t>
      </w:r>
    </w:p>
    <w:p>
      <w:r>
        <w:t>Detta dokument behandlar höga naturvärden i avverkningsanmälan A 21664-2025 i Åtvidabergs kommun. Denna avverkningsanmälan inkom 2025-05-06 10:59:41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kricka (VU, §4), dvärghäxört (S), grönpyrola (S)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1664-2025 karta.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6447802, E 573936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kricka (VU, §4) och korallrot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