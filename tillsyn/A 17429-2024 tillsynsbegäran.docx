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17429-2024 i Åtvidabergs kommun</w:t>
      </w:r>
    </w:p>
    <w:p>
      <w:r>
        <w:t>Detta dokument behandlar höga naturvärden i avverkningsanmälan A 17429-2024 i Åtvidabergs kommun. Denna avverkningsanmälan inkom 2024-05-03 07:40:51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gölgroda (VU, §4a)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7429-2024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6452034, E 582514 i SWEREF 99 TM.</w:t>
      </w:r>
    </w:p>
    <w:p>
      <w:pPr>
        <w:pStyle w:val="Heading1"/>
      </w:pPr>
      <w:r>
        <w:t>Fridlysta arter</w:t>
      </w:r>
    </w:p>
    <w:p>
      <w:r>
        <w:t>Följande fridlysta arter har sina livsmiljöer och växtplatser i den avverkningsanmälda skogen: gölgroda (VU, §4a) och ätlig groda (§6).</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I BILAGA 1 finns mer detaljerad information om ekologi samt krav på livsmiljö hos fridlysta arter.</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