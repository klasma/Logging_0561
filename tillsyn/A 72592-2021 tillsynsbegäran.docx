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avverkningsanmälan A 72592-2021 i Åtvidabergs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 karta.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