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9114-2025 i Åtvidabergs kommun</w:t>
      </w:r>
    </w:p>
    <w:p>
      <w:r>
        <w:t>Detta dokument behandlar höga naturvärden i avverkningsanmälan A 9114-2025 i Åtvidabergs kommun. Denna avverkningsanmälan inkom 2025-02-25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knärot (VU, §8), raggbock (VU), dvärgbägarlav (NT), hornvaxskinn (NT), motaggsvamp (NT), reliktbock (NT), spillkråka (NT, §4), tallticka (NT), talltita (NT, §4), ullticka (NT), vedskivlav (NT), blåmossa (S), dropptaggsvamp (S), kattfotslav (S), rävticka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9114-2025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6462784, E 572404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9114-2025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6462784, E 572404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