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5747-2024 i Åtvidabergs kommun</w:t>
      </w:r>
    </w:p>
    <w:p>
      <w:r>
        <w:t>Detta dokument behandlar höga naturvärden i avverkningsanmälan A 5747-2024 i Åtvidabergs kommun. Denna avverkningsanmälan inkom 2024-02-13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raggbock (VU), dvärgbägarlav (NT), spillkråka (NT, §4), tallticka (NT), talltita (NT, §4), ullticka (NT), vedskivlav (NT), bronshjon (S), grovticka (S), vedticka (S), vågbandad barkbock (S), orre (§4)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7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6461943, E 572235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5352626"/>
            <wp:docPr id="2" name="Picture 2"/>
            <wp:cNvGraphicFramePr>
              <a:graphicFrameLocks noChangeAspect="1"/>
            </wp:cNvGraphicFramePr>
            <a:graphic>
              <a:graphicData uri="http://schemas.openxmlformats.org/drawingml/2006/picture">
                <pic:pic>
                  <pic:nvPicPr>
                    <pic:cNvPr id="0" name="A 5747-2024 karta knärot.png"/>
                    <pic:cNvPicPr/>
                  </pic:nvPicPr>
                  <pic:blipFill>
                    <a:blip r:embed="rId17"/>
                    <a:stretch>
                      <a:fillRect/>
                    </a:stretch>
                  </pic:blipFill>
                  <pic:spPr>
                    <a:xfrm>
                      <a:off x="0" y="0"/>
                      <a:ext cx="5486400" cy="53526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6461943, E 572235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