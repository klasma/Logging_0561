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10555-2025 i Åtvidabergs kommun</w:t>
      </w:r>
    </w:p>
    <w:p>
      <w:r>
        <w:t>Detta dokument behandlar höga naturvärden i avverkningsanmälan A 10555-2025 i Åtvidabergs kommun. Denna avverkningsanmälan inkom 2025-03-05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spillkråka (NT, §4), talltita (NT, §4), grönpyrola (S), rostfläck (S), grönsiska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10555-2025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6443053, E 564896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talltita (NT,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21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4911064"/>
            <wp:docPr id="2" name="Picture 2"/>
            <wp:cNvGraphicFramePr>
              <a:graphicFrameLocks noChangeAspect="1"/>
            </wp:cNvGraphicFramePr>
            <a:graphic>
              <a:graphicData uri="http://schemas.openxmlformats.org/drawingml/2006/picture">
                <pic:pic>
                  <pic:nvPicPr>
                    <pic:cNvPr id="0" name="A 10555-2025 karta knärot.png"/>
                    <pic:cNvPicPr/>
                  </pic:nvPicPr>
                  <pic:blipFill>
                    <a:blip r:embed="rId17"/>
                    <a:stretch>
                      <a:fillRect/>
                    </a:stretch>
                  </pic:blipFill>
                  <pic:spPr>
                    <a:xfrm>
                      <a:off x="0" y="0"/>
                      <a:ext cx="5486400" cy="49110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6443053, E 564896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