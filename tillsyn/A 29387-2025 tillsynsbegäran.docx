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29387-2025 i Åtvidabergs kommun</w:t>
      </w:r>
    </w:p>
    <w:p>
      <w:r>
        <w:t>Detta dokument behandlar höga naturvärden i avverkningsanmälan A 29387-2025 i Åtvidabergs kommun. Denna avverkningsanmälan inkom 2025-06-16 14:27:26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hornvaxskinn (NT), reliktbock (NT), tallticka (NT), talltita (NT, §4), vedskivlav (NT), blåmossa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9387-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6462226, E 560705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