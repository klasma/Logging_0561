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7085-2024 i Åtvidabergs kommun</w:t>
      </w:r>
    </w:p>
    <w:p>
      <w:r>
        <w:t>Detta dokument behandlar höga naturvärden i avverkningsanmälan A 7085-2024 i Åtvidabergs kommun. Denna avverkningsanmälan inkom 2024-02-21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dvärgbägarlav (NT), hornvaxskinn (NT), kilporing (NT), spillkråka (NT, §4), stiftklotterlav (NT), tallticka (NT), vedskivlav (NT), brandticka (S), gullgröppa (S), strutbräken (S), tibast (S), trädporella (S),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7085-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6461718, E 571610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