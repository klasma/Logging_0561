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1845-2022 i Åtvidabergs kommun</w:t>
      </w:r>
    </w:p>
    <w:p>
      <w:r>
        <w:t>Detta dokument behandlar höga naturvärden i avverkningsanmälan A 1845-2022 i Åtvidabergs kommun. Denna avverkningsanmälan inkom 2022-01-13 18:09:54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mindre hackspett (NT, §4), spillkråka (NT, §4), tallticka (NT), vedskivlav (NT)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1845-2022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6463689, E 560851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845-2022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6463689, E 560851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