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50496-2021 i Åtvidabergs kommun</w:t>
      </w:r>
    </w:p>
    <w:p>
      <w:r>
        <w:t>Detta dokument behandlar höga naturvärden i avverkningsanmälan A 50496-2021 i Åtvidabergs kommun. Denna avverkningsanmälan inkom 2021-09-19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skogstrappmossa (NT), tallticka (NT), ullticka (NT), tjockfotad fingersvamp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50496-2021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6465509, E 562223 i SWEREF 99 TM.</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